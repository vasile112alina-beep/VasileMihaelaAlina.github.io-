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A588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Nume elev: __________________________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 Data: _______________</w:t>
      </w:r>
    </w:p>
    <w:p w14:paraId="2C15ECA3">
      <w:pPr>
        <w:pStyle w:val="2"/>
        <w:jc w:val="center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Fișă de lucru – Matematică – Clasa a V-a</w:t>
      </w:r>
    </w:p>
    <w:p w14:paraId="4E76F92A"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Fracții zecimale. Aproximări prin lipsă și prin adaos la zecimi, sutimi, miimi. Rotunjiri</w:t>
      </w:r>
    </w:p>
    <w:p w14:paraId="34425CFF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Recapitulare: Completează definițiile</w:t>
      </w:r>
    </w:p>
    <w:p w14:paraId="4E28B5B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Aproximarea prin lipsă înseamnă ________________________________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2. Aproximarea prin adaos înseamnă ______________________________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3. Pentru a rotunji un număr zecimal, ne uităm la cifra __________________.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4. Dacă cifra de după cea la care rotunjim este 5 sau mai mare, atunci ____________________.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5. Dacă cifra de după este mai mică decât 5, atunci ___________________.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</w:p>
    <w:p w14:paraId="7327BDEF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Transformări între fracții și zecimale</w:t>
      </w:r>
    </w:p>
    <w:p w14:paraId="539D478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Transformă următoarele fracții în zecimale (scrie împărțirea și rezultatul):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EE52C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07886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Fracție</w:t>
            </w:r>
          </w:p>
        </w:tc>
        <w:tc>
          <w:tcPr>
            <w:tcW w:w="2880" w:type="dxa"/>
          </w:tcPr>
          <w:p w14:paraId="2D136D2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Împărțire</w:t>
            </w:r>
          </w:p>
        </w:tc>
        <w:tc>
          <w:tcPr>
            <w:tcW w:w="2880" w:type="dxa"/>
          </w:tcPr>
          <w:p w14:paraId="3A63C1E4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Zecimal</w:t>
            </w:r>
          </w:p>
        </w:tc>
      </w:tr>
      <w:tr w14:paraId="62C2BF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77134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2880" w:type="dxa"/>
          </w:tcPr>
          <w:p w14:paraId="23C53A7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FB2531F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13C9A6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7134E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3/4</w:t>
            </w:r>
          </w:p>
        </w:tc>
        <w:tc>
          <w:tcPr>
            <w:tcW w:w="2880" w:type="dxa"/>
          </w:tcPr>
          <w:p w14:paraId="678163C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EAD4D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0E82C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9AC800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2/5</w:t>
            </w:r>
          </w:p>
        </w:tc>
        <w:tc>
          <w:tcPr>
            <w:tcW w:w="2880" w:type="dxa"/>
          </w:tcPr>
          <w:p w14:paraId="305225D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61F528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64919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DDA83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5/8</w:t>
            </w:r>
          </w:p>
        </w:tc>
        <w:tc>
          <w:tcPr>
            <w:tcW w:w="2880" w:type="dxa"/>
          </w:tcPr>
          <w:p w14:paraId="2831B9B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696FBC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298012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6A345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7/10</w:t>
            </w:r>
          </w:p>
        </w:tc>
        <w:tc>
          <w:tcPr>
            <w:tcW w:w="2880" w:type="dxa"/>
          </w:tcPr>
          <w:p w14:paraId="17AFCB1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426DC38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5C54ECE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Transformă zecimalele în fracții și simplifică: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3D424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D1259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Zecimal</w:t>
            </w:r>
          </w:p>
        </w:tc>
        <w:tc>
          <w:tcPr>
            <w:tcW w:w="2880" w:type="dxa"/>
          </w:tcPr>
          <w:p w14:paraId="269B635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Fracție neredusă</w:t>
            </w:r>
          </w:p>
        </w:tc>
        <w:tc>
          <w:tcPr>
            <w:tcW w:w="2880" w:type="dxa"/>
          </w:tcPr>
          <w:p w14:paraId="7E72ACF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Fracție simplificată</w:t>
            </w:r>
          </w:p>
        </w:tc>
      </w:tr>
      <w:tr w14:paraId="5F9DE7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5B772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2880" w:type="dxa"/>
          </w:tcPr>
          <w:p w14:paraId="5888029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028390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5335B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D9992C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2880" w:type="dxa"/>
          </w:tcPr>
          <w:p w14:paraId="5677BD76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7546BE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623CB0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44805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2880" w:type="dxa"/>
          </w:tcPr>
          <w:p w14:paraId="0F3DFF09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B12F09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015E4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714F67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2880" w:type="dxa"/>
          </w:tcPr>
          <w:p w14:paraId="0E6DBCE7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95D5736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0C8AC7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4BBB9F7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0,625</w:t>
            </w:r>
          </w:p>
        </w:tc>
        <w:tc>
          <w:tcPr>
            <w:tcW w:w="2880" w:type="dxa"/>
          </w:tcPr>
          <w:p w14:paraId="484943E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FC7EF9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6BF1EBBC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Aproximări – Completează tabelul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3F8F7E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6922E77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Număr</w:t>
            </w:r>
          </w:p>
        </w:tc>
        <w:tc>
          <w:tcPr>
            <w:tcW w:w="1440" w:type="dxa"/>
          </w:tcPr>
          <w:p w14:paraId="50704CFC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Lipsă la zecimi</w:t>
            </w:r>
          </w:p>
        </w:tc>
        <w:tc>
          <w:tcPr>
            <w:tcW w:w="1440" w:type="dxa"/>
          </w:tcPr>
          <w:p w14:paraId="3709675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Adaos la zecimi</w:t>
            </w:r>
          </w:p>
        </w:tc>
        <w:tc>
          <w:tcPr>
            <w:tcW w:w="1440" w:type="dxa"/>
          </w:tcPr>
          <w:p w14:paraId="6E13143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Lipsă la sutimi</w:t>
            </w:r>
          </w:p>
        </w:tc>
        <w:tc>
          <w:tcPr>
            <w:tcW w:w="1440" w:type="dxa"/>
          </w:tcPr>
          <w:p w14:paraId="6C4E716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Adaos la sutimi</w:t>
            </w:r>
          </w:p>
        </w:tc>
        <w:tc>
          <w:tcPr>
            <w:tcW w:w="1440" w:type="dxa"/>
          </w:tcPr>
          <w:p w14:paraId="09B32D2F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Lipsă/Adaos la miimi</w:t>
            </w:r>
          </w:p>
        </w:tc>
      </w:tr>
      <w:tr w14:paraId="0ED49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7327D00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2,379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14:paraId="6713DE9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BB0F71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096C9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7B153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3CF215C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677B74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C690868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6,845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33FA6496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A800E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F486D4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19C21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987C1C7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57E2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DF37893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9,312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14:paraId="5514E64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FAEE7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23E059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5D3627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4D152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50F8B3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36F0B18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3,999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1A23F98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F74E3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09B39B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9FAF1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93BFD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7EA51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BBB731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5,006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3DE153F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F6E4A6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0789DE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06225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CCDAFD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35953474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Rotunjiri</w:t>
      </w:r>
    </w:p>
    <w:p w14:paraId="1C072DC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Rotunjește următoarele numere: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795C8F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3272EFC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Număr</w:t>
            </w:r>
          </w:p>
        </w:tc>
        <w:tc>
          <w:tcPr>
            <w:tcW w:w="1771" w:type="dxa"/>
          </w:tcPr>
          <w:p w14:paraId="2818C88F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La unități</w:t>
            </w:r>
          </w:p>
        </w:tc>
        <w:tc>
          <w:tcPr>
            <w:tcW w:w="1771" w:type="dxa"/>
          </w:tcPr>
          <w:p w14:paraId="6600BE7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La zecimi</w:t>
            </w:r>
          </w:p>
        </w:tc>
        <w:tc>
          <w:tcPr>
            <w:tcW w:w="1771" w:type="dxa"/>
          </w:tcPr>
          <w:p w14:paraId="10A11FC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La sutimi</w:t>
            </w:r>
          </w:p>
        </w:tc>
        <w:tc>
          <w:tcPr>
            <w:tcW w:w="1771" w:type="dxa"/>
          </w:tcPr>
          <w:p w14:paraId="64525312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La miimi</w:t>
            </w:r>
          </w:p>
        </w:tc>
      </w:tr>
      <w:tr w14:paraId="17E31C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1ADA96D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4,684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71" w:type="dxa"/>
          </w:tcPr>
          <w:p w14:paraId="257C71E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7AB926A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1877A048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4A3C01B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1A311A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6929147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7,159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71" w:type="dxa"/>
          </w:tcPr>
          <w:p w14:paraId="6E5C42C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434E4314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0DBFAABB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7B5B6B74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56106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3A7F9B8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5,005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71" w:type="dxa"/>
          </w:tcPr>
          <w:p w14:paraId="0613CE20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D00200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4F8FBC2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5176526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6C36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4DC8EFE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9,996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71" w:type="dxa"/>
          </w:tcPr>
          <w:p w14:paraId="0D9B63EF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415366EF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0912FE78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70444A85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0C15F8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 w14:paraId="184A62E6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1,248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1629B692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7BED883A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FBECB23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B7BD6DC"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 w14:paraId="0BB125BA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Probleme aplicate</w:t>
      </w:r>
    </w:p>
    <w:p w14:paraId="0F77276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O sticlă cu apă are 1,487 litri.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a) Aproximare prin lipsă la zecimi: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b) Aproximare prin adaos la sutimi: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c) Rotunjire la unități: ____________</w:t>
      </w:r>
    </w:p>
    <w:p w14:paraId="22C6CE0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2. Maria a parcurs 12,876 km într-o excursie.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a) Rotunjire la zecimi: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b) Aproximare prin lipsă la miimi: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c) Aproximare prin adaos la zecimi: ____________</w:t>
      </w:r>
    </w:p>
    <w:p w14:paraId="259AB99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3. Un produs costă 48,395 lei.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a) Rotunjire la unități: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b) Aproximare prin lipsă la sutimi: ____________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c) Aproximare prin adaos la miimi: ____________</w:t>
      </w:r>
    </w:p>
    <w:p w14:paraId="68C59A35"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 Gândire practică</w:t>
      </w:r>
    </w:p>
    <w:p w14:paraId="4CF4548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Scrie o situație din viața reală în care ai folosi aproximarea sau rotunjirea unui număr zecimal. Explică de ce: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....................................................................................................................…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....................................................................................................................…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8F222F"/>
    <w:rsid w:val="09182FE5"/>
    <w:rsid w:val="47980647"/>
    <w:rsid w:val="57310F0C"/>
    <w:rsid w:val="70E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Alina Vasile</cp:lastModifiedBy>
  <dcterms:modified xsi:type="dcterms:W3CDTF">2025-04-09T22:14:09Z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7F39ECB0A8BB4CEA8BC75F06C61F5A87_13</vt:lpwstr>
  </property>
</Properties>
</file>